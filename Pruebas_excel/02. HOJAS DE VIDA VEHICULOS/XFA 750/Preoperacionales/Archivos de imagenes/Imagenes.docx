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2024/08/30 Hora 08:03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