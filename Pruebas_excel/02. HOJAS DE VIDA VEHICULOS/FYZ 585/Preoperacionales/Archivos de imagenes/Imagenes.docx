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2024/09/10 Hora 08:57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