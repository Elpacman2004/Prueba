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2024/09/16 Hora 13:13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