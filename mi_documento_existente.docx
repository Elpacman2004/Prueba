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2024/05/04 Hora 07:25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